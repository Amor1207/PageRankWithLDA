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技术在教育领域的应用越来越广泛，从互联网课堂到智能教学工具，技术正在彻底改变教育模式。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