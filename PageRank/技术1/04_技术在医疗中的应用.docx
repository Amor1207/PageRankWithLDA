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新技术如遥控手术系统和数字化医疗记录正在革新传统医疗，提高治疗效率。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