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技术革命正在改变我们的生活方式，新技术带来了前所未有的便利和效率。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