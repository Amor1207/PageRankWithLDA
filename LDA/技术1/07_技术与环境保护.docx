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环保技术如可再生能源和节能设备正在帮助减少环境污染，技术是实现可持续发展的关键。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